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FC844" w14:textId="77777777" w:rsidR="00865A4B" w:rsidRDefault="00A92CFB">
      <w:pPr>
        <w:pStyle w:val="Title"/>
      </w:pPr>
      <w:bookmarkStart w:id="0" w:name="_GoBack"/>
      <w:bookmarkEnd w:id="0"/>
      <w:r>
        <w:t>BÁO CÁO KẾT THÚC MÔN — MÔN DEEP LEARNING</w:t>
      </w:r>
    </w:p>
    <w:p w14:paraId="06A29792" w14:textId="45F07514" w:rsidR="00865A4B" w:rsidRDefault="00A92CFB">
      <w:r>
        <w:t>Đề tài: Sinh chú thích ảnh về cuộc sống quanh ta bằng mô hình học sâu</w:t>
      </w:r>
    </w:p>
    <w:p w14:paraId="73848C29" w14:textId="7548BA10" w:rsidR="00AD30A9" w:rsidRPr="00A92CFB" w:rsidRDefault="00AD30A9" w:rsidP="00AD30A9">
      <w:pPr>
        <w:pStyle w:val="NoSpacing"/>
        <w:rPr>
          <w:lang w:val="vi-VN"/>
        </w:rPr>
      </w:pPr>
      <w:r>
        <w:t>Họ tên SV:</w:t>
      </w:r>
      <w:r w:rsidR="00A92CFB">
        <w:rPr>
          <w:lang w:val="vi-VN"/>
        </w:rPr>
        <w:t xml:space="preserve"> Lê Hoàng Phúc</w:t>
      </w:r>
    </w:p>
    <w:p w14:paraId="3C61BA81" w14:textId="156DAACE" w:rsidR="00AD30A9" w:rsidRPr="00A92CFB" w:rsidRDefault="00AD30A9" w:rsidP="00AD30A9">
      <w:pPr>
        <w:pStyle w:val="NoSpacing"/>
        <w:rPr>
          <w:lang w:val="vi-VN"/>
        </w:rPr>
      </w:pPr>
      <w:r>
        <w:t>MSSV:</w:t>
      </w:r>
      <w:r w:rsidR="00A92CFB">
        <w:rPr>
          <w:lang w:val="vi-VN"/>
        </w:rPr>
        <w:t xml:space="preserve"> 21114851</w:t>
      </w:r>
    </w:p>
    <w:p w14:paraId="2F3FDA99" w14:textId="4280C9F4" w:rsidR="00AD30A9" w:rsidRPr="00A92CFB" w:rsidRDefault="00AD30A9" w:rsidP="00AD30A9">
      <w:pPr>
        <w:pStyle w:val="NoSpacing"/>
        <w:rPr>
          <w:lang w:val="vi-VN"/>
        </w:rPr>
      </w:pPr>
      <w:r>
        <w:t>Lớp:</w:t>
      </w:r>
      <w:r w:rsidR="00A92CFB">
        <w:rPr>
          <w:lang w:val="vi-VN"/>
        </w:rPr>
        <w:t xml:space="preserve"> DHKHMT17CTT</w:t>
      </w:r>
    </w:p>
    <w:p w14:paraId="1FC5A608" w14:textId="7C2DE56C" w:rsidR="00AD30A9" w:rsidRPr="00A92CFB" w:rsidRDefault="00AD30A9" w:rsidP="00AD30A9">
      <w:pPr>
        <w:pStyle w:val="NoSpacing"/>
        <w:rPr>
          <w:lang w:val="vi-VN"/>
        </w:rPr>
      </w:pPr>
      <w:r>
        <w:t>Nhóm:</w:t>
      </w:r>
      <w:r w:rsidR="00A92CFB">
        <w:rPr>
          <w:lang w:val="vi-VN"/>
        </w:rPr>
        <w:t xml:space="preserve"> 2</w:t>
      </w:r>
    </w:p>
    <w:p w14:paraId="55A5B5B9" w14:textId="11970A25" w:rsidR="005C58A5" w:rsidRDefault="00A92CFB" w:rsidP="000E3083">
      <w:pPr>
        <w:pStyle w:val="Heading1"/>
      </w:pPr>
      <w:r>
        <w:t>1. Xây dựng mô hình</w:t>
      </w:r>
    </w:p>
    <w:p w14:paraId="51394B34" w14:textId="77777777" w:rsidR="005C58A5" w:rsidRDefault="005C58A5" w:rsidP="005C58A5">
      <w:pPr>
        <w:pStyle w:val="NoSpacing"/>
        <w:ind w:left="720"/>
      </w:pPr>
    </w:p>
    <w:p w14:paraId="04AF713E" w14:textId="77777777" w:rsidR="005C58A5" w:rsidRPr="005C58A5" w:rsidRDefault="005C58A5" w:rsidP="005C58A5">
      <w:p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Symbol" w:cs="Times New Roman"/>
          <w:sz w:val="24"/>
          <w:szCs w:val="24"/>
        </w:rPr>
        <w:t></w:t>
      </w:r>
      <w:r w:rsidRPr="005C58A5">
        <w:rPr>
          <w:rFonts w:ascii="Times New Roman" w:eastAsia="Times New Roman" w:hAnsi="Times New Roman" w:cs="Times New Roman"/>
          <w:sz w:val="24"/>
          <w:szCs w:val="24"/>
        </w:rPr>
        <w:t xml:space="preserve">  </w:t>
      </w:r>
      <w:r w:rsidRPr="005C58A5">
        <w:rPr>
          <w:rFonts w:ascii="Times New Roman" w:eastAsia="Times New Roman" w:hAnsi="Times New Roman" w:cs="Times New Roman"/>
          <w:b/>
          <w:bCs/>
          <w:sz w:val="24"/>
          <w:szCs w:val="24"/>
        </w:rPr>
        <w:t>Bài toán</w:t>
      </w:r>
      <w:r w:rsidRPr="005C58A5">
        <w:rPr>
          <w:rFonts w:ascii="Times New Roman" w:eastAsia="Times New Roman" w:hAnsi="Times New Roman" w:cs="Times New Roman"/>
          <w:sz w:val="24"/>
          <w:szCs w:val="24"/>
        </w:rPr>
        <w:t>: Mục tiêu là tạo ra chú thích cho ảnh (Image Captioning). Mỗi ảnh đầu vào sẽ được mô hình tạo ra một câu mô tả ngữ cảnh bằng tiếng Anh.</w:t>
      </w:r>
    </w:p>
    <w:p w14:paraId="5997F904" w14:textId="2C94D6F8" w:rsidR="005C58A5" w:rsidRPr="005C58A5" w:rsidRDefault="005C58A5" w:rsidP="005C58A5">
      <w:p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Symbol" w:cs="Times New Roman"/>
          <w:sz w:val="24"/>
          <w:szCs w:val="24"/>
        </w:rPr>
        <w:t></w:t>
      </w:r>
      <w:r w:rsidRPr="005C58A5">
        <w:rPr>
          <w:rFonts w:ascii="Times New Roman" w:eastAsia="Times New Roman" w:hAnsi="Times New Roman" w:cs="Times New Roman"/>
          <w:sz w:val="24"/>
          <w:szCs w:val="24"/>
        </w:rPr>
        <w:t xml:space="preserve">  </w:t>
      </w:r>
      <w:r w:rsidRPr="005C58A5">
        <w:rPr>
          <w:rFonts w:ascii="Times New Roman" w:eastAsia="Times New Roman" w:hAnsi="Times New Roman" w:cs="Times New Roman"/>
          <w:b/>
          <w:bCs/>
          <w:sz w:val="24"/>
          <w:szCs w:val="24"/>
        </w:rPr>
        <w:t>Ý tưởng tổng thể</w:t>
      </w:r>
      <w:r w:rsidRPr="005C58A5">
        <w:rPr>
          <w:rFonts w:ascii="Times New Roman" w:eastAsia="Times New Roman" w:hAnsi="Times New Roman" w:cs="Times New Roman"/>
          <w:sz w:val="24"/>
          <w:szCs w:val="24"/>
        </w:rPr>
        <w:t xml:space="preserve">: </w:t>
      </w:r>
      <w:r w:rsidR="000E3083">
        <w:t xml:space="preserve">Sử dụng </w:t>
      </w:r>
      <w:r w:rsidR="000E3083">
        <w:rPr>
          <w:rStyle w:val="Strong"/>
        </w:rPr>
        <w:t>Convolutional Neural Network (CNN)</w:t>
      </w:r>
      <w:r w:rsidR="000E3083">
        <w:t xml:space="preserve"> để trích xuất đặc trưng từ ảnh và </w:t>
      </w:r>
      <w:r w:rsidR="000E3083">
        <w:rPr>
          <w:rStyle w:val="Strong"/>
        </w:rPr>
        <w:t>Recurrent Neural Network (RNN)</w:t>
      </w:r>
      <w:r w:rsidR="000E3083">
        <w:t xml:space="preserve"> (ở đây là </w:t>
      </w:r>
      <w:r w:rsidR="000E3083">
        <w:rPr>
          <w:rStyle w:val="Strong"/>
        </w:rPr>
        <w:t>LSTM</w:t>
      </w:r>
      <w:r w:rsidR="000E3083">
        <w:t xml:space="preserve"> - Long Short-Term Memory) để xử lý chuỗi từ và tạo ra câu mô tả cho ảnh. Sự kết hợp này tận dụng khả năng của CNN trong việc phân tích đặc trưng hình ảnh và RNN trong việc xử lý dữ liệu chuỗi, như câu văn.</w:t>
      </w:r>
    </w:p>
    <w:p w14:paraId="3638EFB6" w14:textId="4828969C" w:rsidR="005C58A5" w:rsidRPr="005C58A5" w:rsidRDefault="005C58A5" w:rsidP="005C58A5">
      <w:p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Symbol" w:cs="Times New Roman"/>
          <w:sz w:val="24"/>
          <w:szCs w:val="24"/>
        </w:rPr>
        <w:t></w:t>
      </w:r>
      <w:r w:rsidRPr="005C58A5">
        <w:rPr>
          <w:rFonts w:ascii="Times New Roman" w:eastAsia="Times New Roman" w:hAnsi="Times New Roman" w:cs="Times New Roman"/>
          <w:sz w:val="24"/>
          <w:szCs w:val="24"/>
        </w:rPr>
        <w:t xml:space="preserve">  </w:t>
      </w:r>
      <w:r w:rsidRPr="005C58A5">
        <w:rPr>
          <w:rFonts w:ascii="Times New Roman" w:eastAsia="Times New Roman" w:hAnsi="Times New Roman" w:cs="Times New Roman"/>
          <w:b/>
          <w:bCs/>
          <w:sz w:val="24"/>
          <w:szCs w:val="24"/>
        </w:rPr>
        <w:t>Mô hình cơ sở</w:t>
      </w:r>
      <w:r w:rsidRPr="005C58A5">
        <w:rPr>
          <w:rFonts w:ascii="Times New Roman" w:eastAsia="Times New Roman" w:hAnsi="Times New Roman" w:cs="Times New Roman"/>
          <w:sz w:val="24"/>
          <w:szCs w:val="24"/>
        </w:rPr>
        <w:t xml:space="preserve">: </w:t>
      </w:r>
      <w:r w:rsidR="000E3083">
        <w:t xml:space="preserve">Mô hình </w:t>
      </w:r>
      <w:r w:rsidR="000E3083">
        <w:rPr>
          <w:rStyle w:val="Strong"/>
        </w:rPr>
        <w:t>InceptionV3</w:t>
      </w:r>
      <w:r w:rsidR="000E3083">
        <w:t xml:space="preserve">, đã được huấn luyện trên </w:t>
      </w:r>
      <w:r w:rsidR="000E3083">
        <w:rPr>
          <w:rStyle w:val="Strong"/>
        </w:rPr>
        <w:t>ImageNet</w:t>
      </w:r>
      <w:r w:rsidR="000E3083">
        <w:t>, được sử dụng để trích xuất đặc trưng từ ảnh. InceptionV3 là một trong những mô hình CNN mạnh mẽ nhất và có khả năng nhận diện và phân loại ảnh rất tốt nhờ vào kiến trúc phức tạp của nó.</w:t>
      </w:r>
    </w:p>
    <w:p w14:paraId="4150EA1D" w14:textId="29ED0D90" w:rsidR="005C58A5" w:rsidRPr="005C58A5" w:rsidRDefault="005C58A5" w:rsidP="005C58A5">
      <w:p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Symbol" w:cs="Times New Roman"/>
          <w:sz w:val="24"/>
          <w:szCs w:val="24"/>
        </w:rPr>
        <w:t></w:t>
      </w:r>
      <w:r w:rsidRPr="005C58A5">
        <w:rPr>
          <w:rFonts w:ascii="Times New Roman" w:eastAsia="Times New Roman" w:hAnsi="Times New Roman" w:cs="Times New Roman"/>
          <w:sz w:val="24"/>
          <w:szCs w:val="24"/>
        </w:rPr>
        <w:t xml:space="preserve">  </w:t>
      </w:r>
      <w:r w:rsidRPr="005C58A5">
        <w:rPr>
          <w:rFonts w:ascii="Times New Roman" w:eastAsia="Times New Roman" w:hAnsi="Times New Roman" w:cs="Times New Roman"/>
          <w:b/>
          <w:bCs/>
          <w:sz w:val="24"/>
          <w:szCs w:val="24"/>
        </w:rPr>
        <w:t>Lý do chọn mô hình cơ sở</w:t>
      </w:r>
      <w:r w:rsidRPr="005C58A5">
        <w:rPr>
          <w:rFonts w:ascii="Times New Roman" w:eastAsia="Times New Roman" w:hAnsi="Times New Roman" w:cs="Times New Roman"/>
          <w:sz w:val="24"/>
          <w:szCs w:val="24"/>
        </w:rPr>
        <w:t xml:space="preserve">: </w:t>
      </w:r>
      <w:r w:rsidR="000E3083">
        <w:rPr>
          <w:rStyle w:val="Strong"/>
        </w:rPr>
        <w:t>InceptionV3</w:t>
      </w:r>
      <w:r w:rsidR="000E3083">
        <w:t xml:space="preserve"> có thể trích xuất các đặc trưng ảnh có tính biểu cảm cao mà không cần phải huấn luyện lại từ đầu. Việc sử dụng mô hình đã huấn luyện sẵn giúp tiết kiệm thời gian huấn luyện và cải thiện độ chính xác của mô hình. Đồng thời, InceptionV3 đã được chứng minh là có khả năng phân loại hình ảnh rất tốt.</w:t>
      </w:r>
    </w:p>
    <w:p w14:paraId="1E06F14B" w14:textId="77777777" w:rsidR="005C58A5" w:rsidRDefault="005C58A5" w:rsidP="005C58A5">
      <w:pPr>
        <w:pStyle w:val="NoSpacing"/>
        <w:ind w:left="720"/>
      </w:pPr>
    </w:p>
    <w:p w14:paraId="11536A76" w14:textId="33A665AA" w:rsidR="005C58A5" w:rsidRDefault="00A92CFB" w:rsidP="000E3083">
      <w:pPr>
        <w:pStyle w:val="Heading1"/>
      </w:pPr>
      <w:r>
        <w:t>2. Dữ liệu và tiền xử lý</w:t>
      </w:r>
    </w:p>
    <w:p w14:paraId="4827F62D" w14:textId="77777777" w:rsidR="005C58A5" w:rsidRDefault="005C58A5" w:rsidP="005C58A5">
      <w:pPr>
        <w:pStyle w:val="NoSpacing"/>
      </w:pPr>
    </w:p>
    <w:p w14:paraId="401BF6DD" w14:textId="77777777" w:rsidR="005C58A5" w:rsidRDefault="005C58A5" w:rsidP="005C58A5">
      <w:pPr>
        <w:pStyle w:val="NoSpacing"/>
      </w:pPr>
    </w:p>
    <w:p w14:paraId="4E45F44C" w14:textId="77777777" w:rsidR="000E3083" w:rsidRPr="000E3083" w:rsidRDefault="000E3083" w:rsidP="000E3083">
      <w:p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Symbol" w:cs="Times New Roman"/>
          <w:sz w:val="24"/>
          <w:szCs w:val="24"/>
        </w:rPr>
        <w:t></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Dữ liệu sử dụng</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Flickr8k</w:t>
      </w:r>
      <w:r w:rsidRPr="000E3083">
        <w:rPr>
          <w:rFonts w:ascii="Times New Roman" w:eastAsia="Times New Roman" w:hAnsi="Times New Roman" w:cs="Times New Roman"/>
          <w:sz w:val="24"/>
          <w:szCs w:val="24"/>
        </w:rPr>
        <w:t xml:space="preserve"> dataset bao gồm 8,000 bức ảnh và mỗi ảnh đi kèm với 5 chú thích mô tả bằng tiếng Anh. Dữ liệu này giúp mô hình học cách liên kết đặc trưng ảnh với ngữ nghĩa của các từ trong câu.</w:t>
      </w:r>
    </w:p>
    <w:p w14:paraId="6CB9D6A8" w14:textId="77777777" w:rsidR="000E3083" w:rsidRPr="000E3083" w:rsidRDefault="000E3083" w:rsidP="000E3083">
      <w:p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Symbol" w:cs="Times New Roman"/>
          <w:sz w:val="24"/>
          <w:szCs w:val="24"/>
        </w:rPr>
        <w:lastRenderedPageBreak/>
        <w:t></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Định dạng ảnh</w:t>
      </w:r>
      <w:r w:rsidRPr="000E3083">
        <w:rPr>
          <w:rFonts w:ascii="Times New Roman" w:eastAsia="Times New Roman" w:hAnsi="Times New Roman" w:cs="Times New Roman"/>
          <w:sz w:val="24"/>
          <w:szCs w:val="24"/>
        </w:rPr>
        <w:t xml:space="preserve">: Ảnh có định dạng </w:t>
      </w:r>
      <w:r w:rsidRPr="000E3083">
        <w:rPr>
          <w:rFonts w:ascii="Times New Roman" w:eastAsia="Times New Roman" w:hAnsi="Times New Roman" w:cs="Times New Roman"/>
          <w:b/>
          <w:bCs/>
          <w:sz w:val="24"/>
          <w:szCs w:val="24"/>
        </w:rPr>
        <w:t>JPG/PNG</w:t>
      </w:r>
      <w:r w:rsidRPr="000E3083">
        <w:rPr>
          <w:rFonts w:ascii="Times New Roman" w:eastAsia="Times New Roman" w:hAnsi="Times New Roman" w:cs="Times New Roman"/>
          <w:sz w:val="24"/>
          <w:szCs w:val="24"/>
        </w:rPr>
        <w:t xml:space="preserve"> với kích thước đa dạng. Do đó, tiền xử lý ảnh rất quan trọng để đảm bảo các ảnh có thể được sử dụng làm đầu vào cho mô hình.</w:t>
      </w:r>
    </w:p>
    <w:p w14:paraId="306CDD13" w14:textId="77777777" w:rsidR="000E3083" w:rsidRPr="000E3083" w:rsidRDefault="000E3083" w:rsidP="000E3083">
      <w:p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Symbol" w:cs="Times New Roman"/>
          <w:sz w:val="24"/>
          <w:szCs w:val="24"/>
        </w:rPr>
        <w:t></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Chú thích</w:t>
      </w:r>
      <w:r w:rsidRPr="000E3083">
        <w:rPr>
          <w:rFonts w:ascii="Times New Roman" w:eastAsia="Times New Roman" w:hAnsi="Times New Roman" w:cs="Times New Roman"/>
          <w:sz w:val="24"/>
          <w:szCs w:val="24"/>
        </w:rPr>
        <w:t xml:space="preserve">: Chú thích ảnh trong </w:t>
      </w:r>
      <w:r w:rsidRPr="000E3083">
        <w:rPr>
          <w:rFonts w:ascii="Times New Roman" w:eastAsia="Times New Roman" w:hAnsi="Times New Roman" w:cs="Times New Roman"/>
          <w:b/>
          <w:bCs/>
          <w:sz w:val="24"/>
          <w:szCs w:val="24"/>
        </w:rPr>
        <w:t>Flickr8k</w:t>
      </w:r>
      <w:r w:rsidRPr="000E3083">
        <w:rPr>
          <w:rFonts w:ascii="Times New Roman" w:eastAsia="Times New Roman" w:hAnsi="Times New Roman" w:cs="Times New Roman"/>
          <w:sz w:val="24"/>
          <w:szCs w:val="24"/>
        </w:rPr>
        <w:t xml:space="preserve"> ban đầu có thể chứa các ký tự đặc biệt, chữ hoa và số. Vì vậy, chúng được xử lý bằng cách chuyển tất cả sang chữ thường, loại bỏ dấu câu và số, giúp dữ liệu chuẩn hóa và dễ dàng cho mô hình học. Ngoài ra, thêm các từ bắt đầu (</w:t>
      </w:r>
      <w:r w:rsidRPr="000E3083">
        <w:rPr>
          <w:rFonts w:ascii="Times New Roman" w:eastAsia="Times New Roman" w:hAnsi="Times New Roman" w:cs="Times New Roman"/>
          <w:b/>
          <w:bCs/>
          <w:sz w:val="24"/>
          <w:szCs w:val="24"/>
        </w:rPr>
        <w:t>start</w:t>
      </w:r>
      <w:r w:rsidRPr="000E3083">
        <w:rPr>
          <w:rFonts w:ascii="Times New Roman" w:eastAsia="Times New Roman" w:hAnsi="Times New Roman" w:cs="Times New Roman"/>
          <w:sz w:val="24"/>
          <w:szCs w:val="24"/>
        </w:rPr>
        <w:t>) và kết thúc (</w:t>
      </w:r>
      <w:r w:rsidRPr="000E3083">
        <w:rPr>
          <w:rFonts w:ascii="Times New Roman" w:eastAsia="Times New Roman" w:hAnsi="Times New Roman" w:cs="Times New Roman"/>
          <w:b/>
          <w:bCs/>
          <w:sz w:val="24"/>
          <w:szCs w:val="24"/>
        </w:rPr>
        <w:t>end</w:t>
      </w:r>
      <w:r w:rsidRPr="000E3083">
        <w:rPr>
          <w:rFonts w:ascii="Times New Roman" w:eastAsia="Times New Roman" w:hAnsi="Times New Roman" w:cs="Times New Roman"/>
          <w:sz w:val="24"/>
          <w:szCs w:val="24"/>
        </w:rPr>
        <w:t>) vào chú thích giúp mô hình hiểu được điểm bắt đầu và kết thúc của chuỗi văn bản.</w:t>
      </w:r>
    </w:p>
    <w:p w14:paraId="5B69E70F" w14:textId="77777777" w:rsidR="000E3083" w:rsidRPr="000E3083" w:rsidRDefault="000E3083" w:rsidP="000E3083">
      <w:p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Symbol" w:cs="Times New Roman"/>
          <w:sz w:val="24"/>
          <w:szCs w:val="24"/>
        </w:rPr>
        <w:t></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Tiền xử lý ảnh</w:t>
      </w:r>
      <w:r w:rsidRPr="000E3083">
        <w:rPr>
          <w:rFonts w:ascii="Times New Roman" w:eastAsia="Times New Roman" w:hAnsi="Times New Roman" w:cs="Times New Roman"/>
          <w:sz w:val="24"/>
          <w:szCs w:val="24"/>
        </w:rPr>
        <w:t xml:space="preserve">: Các ảnh được chuẩn hóa (pixel values được chuẩn hóa về khoảng [0, 1]) và thay đổi kích thước thành </w:t>
      </w:r>
      <w:r w:rsidRPr="000E3083">
        <w:rPr>
          <w:rFonts w:ascii="Times New Roman" w:eastAsia="Times New Roman" w:hAnsi="Times New Roman" w:cs="Times New Roman"/>
          <w:b/>
          <w:bCs/>
          <w:sz w:val="24"/>
          <w:szCs w:val="24"/>
        </w:rPr>
        <w:t>299x299 pixels</w:t>
      </w:r>
      <w:r w:rsidRPr="000E3083">
        <w:rPr>
          <w:rFonts w:ascii="Times New Roman" w:eastAsia="Times New Roman" w:hAnsi="Times New Roman" w:cs="Times New Roman"/>
          <w:sz w:val="24"/>
          <w:szCs w:val="24"/>
        </w:rPr>
        <w:t xml:space="preserve"> để phù hợp với yêu cầu của mô hình </w:t>
      </w:r>
      <w:r w:rsidRPr="000E3083">
        <w:rPr>
          <w:rFonts w:ascii="Times New Roman" w:eastAsia="Times New Roman" w:hAnsi="Times New Roman" w:cs="Times New Roman"/>
          <w:b/>
          <w:bCs/>
          <w:sz w:val="24"/>
          <w:szCs w:val="24"/>
        </w:rPr>
        <w:t>InceptionV3</w:t>
      </w:r>
      <w:r w:rsidRPr="000E3083">
        <w:rPr>
          <w:rFonts w:ascii="Times New Roman" w:eastAsia="Times New Roman" w:hAnsi="Times New Roman" w:cs="Times New Roman"/>
          <w:sz w:val="24"/>
          <w:szCs w:val="24"/>
        </w:rPr>
        <w:t>. Kích thước này đảm bảo rằng ảnh có thể được đưa qua mô hình mà không gặp phải sự cố về kích thước đầu vào.</w:t>
      </w:r>
    </w:p>
    <w:p w14:paraId="08D21D65" w14:textId="77777777" w:rsidR="000E3083" w:rsidRPr="000E3083" w:rsidRDefault="000E3083" w:rsidP="000E3083">
      <w:p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Symbol" w:cs="Times New Roman"/>
          <w:sz w:val="24"/>
          <w:szCs w:val="24"/>
        </w:rPr>
        <w:t></w:t>
      </w:r>
      <w:r w:rsidRPr="000E3083">
        <w:rPr>
          <w:rFonts w:ascii="Times New Roman" w:eastAsia="Times New Roman" w:hAnsi="Times New Roman" w:cs="Times New Roman"/>
          <w:sz w:val="24"/>
          <w:szCs w:val="24"/>
        </w:rPr>
        <w:t xml:space="preserve">  </w:t>
      </w:r>
      <w:r w:rsidRPr="000E3083">
        <w:rPr>
          <w:rFonts w:ascii="Times New Roman" w:eastAsia="Times New Roman" w:hAnsi="Times New Roman" w:cs="Times New Roman"/>
          <w:b/>
          <w:bCs/>
          <w:sz w:val="24"/>
          <w:szCs w:val="24"/>
        </w:rPr>
        <w:t>Tiền xử lý chú thích</w:t>
      </w:r>
      <w:r w:rsidRPr="000E3083">
        <w:rPr>
          <w:rFonts w:ascii="Times New Roman" w:eastAsia="Times New Roman" w:hAnsi="Times New Roman" w:cs="Times New Roman"/>
          <w:sz w:val="24"/>
          <w:szCs w:val="24"/>
        </w:rPr>
        <w:t>: Chú thích được chuyển thành chuỗi văn bản đơn giản với các từ "start" và "end" ở đầu và cuối câu, tương tự như cách thức huấn luyện trong các bài toán sinh văn bản.</w:t>
      </w:r>
    </w:p>
    <w:p w14:paraId="4DAF2257" w14:textId="1B186124" w:rsidR="00865A4B" w:rsidRDefault="00A92CFB" w:rsidP="005C58A5">
      <w:pPr>
        <w:pStyle w:val="NoSpacing"/>
      </w:pPr>
      <w:r>
        <w:br/>
        <w:t xml:space="preserve">  </w:t>
      </w:r>
    </w:p>
    <w:p w14:paraId="13ED12A5" w14:textId="091632C5" w:rsidR="005C58A5" w:rsidRDefault="00A92CFB" w:rsidP="000E3083">
      <w:pPr>
        <w:pStyle w:val="Heading1"/>
      </w:pPr>
      <w:r>
        <w:t>3. Thiết kế và huấn luyện mô hình</w:t>
      </w:r>
    </w:p>
    <w:p w14:paraId="356FB403" w14:textId="77777777" w:rsidR="005C58A5" w:rsidRDefault="005C58A5" w:rsidP="005C58A5"/>
    <w:p w14:paraId="67F96B37" w14:textId="77777777" w:rsidR="000E3083" w:rsidRPr="000E3083" w:rsidRDefault="000E3083" w:rsidP="000E30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Mô hình</w:t>
      </w:r>
      <w:r w:rsidRPr="000E3083">
        <w:rPr>
          <w:rFonts w:ascii="Times New Roman" w:eastAsia="Times New Roman" w:hAnsi="Times New Roman" w:cs="Times New Roman"/>
          <w:sz w:val="24"/>
          <w:szCs w:val="24"/>
        </w:rPr>
        <w:t>:</w:t>
      </w:r>
    </w:p>
    <w:p w14:paraId="6692FF82"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Encoder</w:t>
      </w:r>
      <w:r w:rsidRPr="000E3083">
        <w:rPr>
          <w:rFonts w:ascii="Times New Roman" w:eastAsia="Times New Roman" w:hAnsi="Times New Roman" w:cs="Times New Roman"/>
          <w:sz w:val="24"/>
          <w:szCs w:val="24"/>
        </w:rPr>
        <w:t xml:space="preserve">: Sử dụng đặc trưng ảnh được trích xuất từ </w:t>
      </w:r>
      <w:r w:rsidRPr="000E3083">
        <w:rPr>
          <w:rFonts w:ascii="Times New Roman" w:eastAsia="Times New Roman" w:hAnsi="Times New Roman" w:cs="Times New Roman"/>
          <w:b/>
          <w:bCs/>
          <w:sz w:val="24"/>
          <w:szCs w:val="24"/>
        </w:rPr>
        <w:t>InceptionV3</w:t>
      </w:r>
      <w:r w:rsidRPr="000E3083">
        <w:rPr>
          <w:rFonts w:ascii="Times New Roman" w:eastAsia="Times New Roman" w:hAnsi="Times New Roman" w:cs="Times New Roman"/>
          <w:sz w:val="24"/>
          <w:szCs w:val="24"/>
        </w:rPr>
        <w:t xml:space="preserve"> làm đầu vào cho phần encoder. Encoder này giúp mô hình hiểu và lưu trữ thông tin về nội dung của ảnh.</w:t>
      </w:r>
    </w:p>
    <w:p w14:paraId="306118F6"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Decoder</w:t>
      </w:r>
      <w:r w:rsidRPr="000E3083">
        <w:rPr>
          <w:rFonts w:ascii="Times New Roman" w:eastAsia="Times New Roman" w:hAnsi="Times New Roman" w:cs="Times New Roman"/>
          <w:sz w:val="24"/>
          <w:szCs w:val="24"/>
        </w:rPr>
        <w:t xml:space="preserve">: Sử dụng </w:t>
      </w:r>
      <w:r w:rsidRPr="000E3083">
        <w:rPr>
          <w:rFonts w:ascii="Times New Roman" w:eastAsia="Times New Roman" w:hAnsi="Times New Roman" w:cs="Times New Roman"/>
          <w:b/>
          <w:bCs/>
          <w:sz w:val="24"/>
          <w:szCs w:val="24"/>
        </w:rPr>
        <w:t>LSTM</w:t>
      </w:r>
      <w:r w:rsidRPr="000E3083">
        <w:rPr>
          <w:rFonts w:ascii="Times New Roman" w:eastAsia="Times New Roman" w:hAnsi="Times New Roman" w:cs="Times New Roman"/>
          <w:sz w:val="24"/>
          <w:szCs w:val="24"/>
        </w:rPr>
        <w:t xml:space="preserve"> làm decoder để dự đoán các từ tiếp theo trong câu chú thích. Mô hình LSTM giúp mô hình xử lý các chuỗi dữ liệu có tính chất thời gian như văn bản, từ đó tạo ra các câu mạch lạc và có ngữ nghĩa.</w:t>
      </w:r>
    </w:p>
    <w:p w14:paraId="18075D14"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Kết hợp</w:t>
      </w:r>
      <w:r w:rsidRPr="000E3083">
        <w:rPr>
          <w:rFonts w:ascii="Times New Roman" w:eastAsia="Times New Roman" w:hAnsi="Times New Roman" w:cs="Times New Roman"/>
          <w:sz w:val="24"/>
          <w:szCs w:val="24"/>
        </w:rPr>
        <w:t>: Đặc trưng ảnh từ encoder và chuỗi từ từ LSTM decoder sẽ được kết hợp để sinh ra câu mô tả hoàn chỉnh.</w:t>
      </w:r>
    </w:p>
    <w:p w14:paraId="6D8A7538" w14:textId="77777777" w:rsidR="000E3083" w:rsidRPr="000E3083" w:rsidRDefault="000E3083" w:rsidP="000E30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Tham số huấn luyện</w:t>
      </w:r>
      <w:r w:rsidRPr="000E3083">
        <w:rPr>
          <w:rFonts w:ascii="Times New Roman" w:eastAsia="Times New Roman" w:hAnsi="Times New Roman" w:cs="Times New Roman"/>
          <w:sz w:val="24"/>
          <w:szCs w:val="24"/>
        </w:rPr>
        <w:t>:</w:t>
      </w:r>
    </w:p>
    <w:p w14:paraId="73BFE4F2"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Batch size</w:t>
      </w:r>
      <w:r w:rsidRPr="000E3083">
        <w:rPr>
          <w:rFonts w:ascii="Times New Roman" w:eastAsia="Times New Roman" w:hAnsi="Times New Roman" w:cs="Times New Roman"/>
          <w:sz w:val="24"/>
          <w:szCs w:val="24"/>
        </w:rPr>
        <w:t xml:space="preserve">: Sử dụng kích thước batch là </w:t>
      </w:r>
      <w:r w:rsidRPr="000E3083">
        <w:rPr>
          <w:rFonts w:ascii="Times New Roman" w:eastAsia="Times New Roman" w:hAnsi="Times New Roman" w:cs="Times New Roman"/>
          <w:b/>
          <w:bCs/>
          <w:sz w:val="24"/>
          <w:szCs w:val="24"/>
        </w:rPr>
        <w:t>270</w:t>
      </w:r>
      <w:r w:rsidRPr="000E3083">
        <w:rPr>
          <w:rFonts w:ascii="Times New Roman" w:eastAsia="Times New Roman" w:hAnsi="Times New Roman" w:cs="Times New Roman"/>
          <w:sz w:val="24"/>
          <w:szCs w:val="24"/>
        </w:rPr>
        <w:t xml:space="preserve"> cho tập huấn luyện và </w:t>
      </w:r>
      <w:r w:rsidRPr="000E3083">
        <w:rPr>
          <w:rFonts w:ascii="Times New Roman" w:eastAsia="Times New Roman" w:hAnsi="Times New Roman" w:cs="Times New Roman"/>
          <w:b/>
          <w:bCs/>
          <w:sz w:val="24"/>
          <w:szCs w:val="24"/>
        </w:rPr>
        <w:t>150</w:t>
      </w:r>
      <w:r w:rsidRPr="000E3083">
        <w:rPr>
          <w:rFonts w:ascii="Times New Roman" w:eastAsia="Times New Roman" w:hAnsi="Times New Roman" w:cs="Times New Roman"/>
          <w:sz w:val="24"/>
          <w:szCs w:val="24"/>
        </w:rPr>
        <w:t xml:space="preserve"> cho tập validation để giảm thiểu thời gian huấn luyện và tối ưu bộ nhớ.</w:t>
      </w:r>
    </w:p>
    <w:p w14:paraId="23BEFEA5"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Epochs</w:t>
      </w:r>
      <w:r w:rsidRPr="000E3083">
        <w:rPr>
          <w:rFonts w:ascii="Times New Roman" w:eastAsia="Times New Roman" w:hAnsi="Times New Roman" w:cs="Times New Roman"/>
          <w:sz w:val="24"/>
          <w:szCs w:val="24"/>
        </w:rPr>
        <w:t xml:space="preserve">: Huấn luyện trong </w:t>
      </w:r>
      <w:r w:rsidRPr="000E3083">
        <w:rPr>
          <w:rFonts w:ascii="Times New Roman" w:eastAsia="Times New Roman" w:hAnsi="Times New Roman" w:cs="Times New Roman"/>
          <w:b/>
          <w:bCs/>
          <w:sz w:val="24"/>
          <w:szCs w:val="24"/>
        </w:rPr>
        <w:t>25 epochs</w:t>
      </w:r>
      <w:r w:rsidRPr="000E3083">
        <w:rPr>
          <w:rFonts w:ascii="Times New Roman" w:eastAsia="Times New Roman" w:hAnsi="Times New Roman" w:cs="Times New Roman"/>
          <w:sz w:val="24"/>
          <w:szCs w:val="24"/>
        </w:rPr>
        <w:t xml:space="preserve"> để mô hình có thể học đủ và không bị overfitting. Việc sử dụng </w:t>
      </w:r>
      <w:r w:rsidRPr="000E3083">
        <w:rPr>
          <w:rFonts w:ascii="Times New Roman" w:eastAsia="Times New Roman" w:hAnsi="Times New Roman" w:cs="Times New Roman"/>
          <w:b/>
          <w:bCs/>
          <w:sz w:val="24"/>
          <w:szCs w:val="24"/>
        </w:rPr>
        <w:t>EarlyStopping</w:t>
      </w:r>
      <w:r w:rsidRPr="000E3083">
        <w:rPr>
          <w:rFonts w:ascii="Times New Roman" w:eastAsia="Times New Roman" w:hAnsi="Times New Roman" w:cs="Times New Roman"/>
          <w:sz w:val="24"/>
          <w:szCs w:val="24"/>
        </w:rPr>
        <w:t xml:space="preserve"> giúp dừng huấn luyện nếu mô hình không cải thiện hiệu suất sau một số epoch nhất định. </w:t>
      </w:r>
      <w:r w:rsidRPr="000E3083">
        <w:rPr>
          <w:rFonts w:ascii="Times New Roman" w:eastAsia="Times New Roman" w:hAnsi="Times New Roman" w:cs="Times New Roman"/>
          <w:b/>
          <w:bCs/>
          <w:sz w:val="24"/>
          <w:szCs w:val="24"/>
        </w:rPr>
        <w:t>LearningRateScheduler</w:t>
      </w:r>
      <w:r w:rsidRPr="000E3083">
        <w:rPr>
          <w:rFonts w:ascii="Times New Roman" w:eastAsia="Times New Roman" w:hAnsi="Times New Roman" w:cs="Times New Roman"/>
          <w:sz w:val="24"/>
          <w:szCs w:val="24"/>
        </w:rPr>
        <w:t xml:space="preserve"> được dùng để điều chỉnh learning rate giúp mô hình học hiệu quả hơn.</w:t>
      </w:r>
    </w:p>
    <w:p w14:paraId="713BB49D" w14:textId="77777777" w:rsidR="000E3083" w:rsidRPr="000E3083" w:rsidRDefault="000E3083" w:rsidP="000E30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Thư viện sử dụng</w:t>
      </w:r>
      <w:r w:rsidRPr="000E3083">
        <w:rPr>
          <w:rFonts w:ascii="Times New Roman" w:eastAsia="Times New Roman" w:hAnsi="Times New Roman" w:cs="Times New Roman"/>
          <w:sz w:val="24"/>
          <w:szCs w:val="24"/>
        </w:rPr>
        <w:t>:</w:t>
      </w:r>
    </w:p>
    <w:p w14:paraId="1A8CDF7A"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TensorFlow/Keras</w:t>
      </w:r>
      <w:r w:rsidRPr="000E3083">
        <w:rPr>
          <w:rFonts w:ascii="Times New Roman" w:eastAsia="Times New Roman" w:hAnsi="Times New Roman" w:cs="Times New Roman"/>
          <w:sz w:val="24"/>
          <w:szCs w:val="24"/>
        </w:rPr>
        <w:t>: Các thư viện này được sử dụng để xây dựng và huấn luyện mô hình học sâu.</w:t>
      </w:r>
    </w:p>
    <w:p w14:paraId="2966094A"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lastRenderedPageBreak/>
        <w:t>NLTK</w:t>
      </w:r>
      <w:r w:rsidRPr="000E3083">
        <w:rPr>
          <w:rFonts w:ascii="Times New Roman" w:eastAsia="Times New Roman" w:hAnsi="Times New Roman" w:cs="Times New Roman"/>
          <w:sz w:val="24"/>
          <w:szCs w:val="24"/>
        </w:rPr>
        <w:t>: Thư viện này hỗ trợ trong việc xử lý văn bản như tokenization, chuẩn hóa từ ngữ.</w:t>
      </w:r>
    </w:p>
    <w:p w14:paraId="4A7F17AD" w14:textId="77777777" w:rsidR="000E3083" w:rsidRPr="000E3083" w:rsidRDefault="000E3083" w:rsidP="000E3083">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E3083">
        <w:rPr>
          <w:rFonts w:ascii="Times New Roman" w:eastAsia="Times New Roman" w:hAnsi="Times New Roman" w:cs="Times New Roman"/>
          <w:b/>
          <w:bCs/>
          <w:sz w:val="24"/>
          <w:szCs w:val="24"/>
        </w:rPr>
        <w:t>scikit-learn</w:t>
      </w:r>
      <w:r w:rsidRPr="000E3083">
        <w:rPr>
          <w:rFonts w:ascii="Times New Roman" w:eastAsia="Times New Roman" w:hAnsi="Times New Roman" w:cs="Times New Roman"/>
          <w:sz w:val="24"/>
          <w:szCs w:val="24"/>
        </w:rPr>
        <w:t>: Dùng cho các bước tiền xử lý dữ liệu và các tác vụ học máy khác như split dataset, vector hóa.</w:t>
      </w:r>
    </w:p>
    <w:p w14:paraId="7A365CF2" w14:textId="082D36E8" w:rsidR="00865A4B" w:rsidRDefault="00A92CFB" w:rsidP="000E3083">
      <w:pPr>
        <w:pStyle w:val="Heading1"/>
      </w:pPr>
      <w:r>
        <w:t>4. Đánh g</w:t>
      </w:r>
      <w:r w:rsidR="000E3083">
        <w:t>iá mô hình</w:t>
      </w:r>
      <w:r>
        <w:br/>
      </w:r>
    </w:p>
    <w:p w14:paraId="64C20D8F" w14:textId="77777777" w:rsidR="005C58A5" w:rsidRPr="005C58A5" w:rsidRDefault="005C58A5" w:rsidP="005C58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Times New Roman" w:cs="Times New Roman"/>
          <w:b/>
          <w:bCs/>
          <w:sz w:val="24"/>
          <w:szCs w:val="24"/>
        </w:rPr>
        <w:t>Phương pháp</w:t>
      </w:r>
      <w:r w:rsidRPr="005C58A5">
        <w:rPr>
          <w:rFonts w:ascii="Times New Roman" w:eastAsia="Times New Roman" w:hAnsi="Times New Roman" w:cs="Times New Roman"/>
          <w:sz w:val="24"/>
          <w:szCs w:val="24"/>
        </w:rPr>
        <w:t>: Mô hình được huấn luyện trên tập huấn luyện và đánh giá trên tập validation. Sau đó, hiệu suất của mô hình được đánh giá thông qua chỉ số BLEU (một chỉ số đo độ chính xác của mô hình trong việc tạo ra chú thích ảnh).</w:t>
      </w:r>
    </w:p>
    <w:p w14:paraId="038F05E3" w14:textId="77777777" w:rsidR="005C58A5" w:rsidRPr="005C58A5" w:rsidRDefault="005C58A5" w:rsidP="005C58A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58A5">
        <w:rPr>
          <w:rFonts w:ascii="Times New Roman" w:eastAsia="Times New Roman" w:hAnsi="Times New Roman" w:cs="Times New Roman"/>
          <w:b/>
          <w:bCs/>
          <w:sz w:val="24"/>
          <w:szCs w:val="24"/>
        </w:rPr>
        <w:t>Chỉ số đánh giá</w:t>
      </w:r>
      <w:r w:rsidRPr="005C58A5">
        <w:rPr>
          <w:rFonts w:ascii="Times New Roman" w:eastAsia="Times New Roman" w:hAnsi="Times New Roman" w:cs="Times New Roman"/>
          <w:sz w:val="24"/>
          <w:szCs w:val="24"/>
        </w:rPr>
        <w:t>:</w:t>
      </w:r>
    </w:p>
    <w:p w14:paraId="20E18E43" w14:textId="2B674EC8" w:rsidR="005C58A5" w:rsidRDefault="005C58A5" w:rsidP="00922A7A">
      <w:r w:rsidRPr="005C58A5">
        <w:t xml:space="preserve">BLEU score: </w:t>
      </w:r>
      <w:r w:rsidR="00922A7A">
        <w:rPr>
          <w:rFonts w:ascii="Courier New" w:hAnsi="Courier New" w:cs="Courier New"/>
          <w:color w:val="1F1F1F"/>
          <w:sz w:val="21"/>
          <w:szCs w:val="21"/>
          <w:shd w:val="clear" w:color="auto" w:fill="FFFFFF"/>
        </w:rPr>
        <w:t>Average BLEU score on 100 test samples: 0.0536</w:t>
      </w:r>
    </w:p>
    <w:p w14:paraId="7189DE6F" w14:textId="77777777" w:rsidR="00922A7A" w:rsidRPr="005C58A5" w:rsidRDefault="00922A7A" w:rsidP="00922A7A"/>
    <w:p w14:paraId="081B6E0B" w14:textId="55591BCF" w:rsidR="005C58A5" w:rsidRPr="00922A7A" w:rsidRDefault="005C58A5" w:rsidP="00922A7A">
      <w:r w:rsidRPr="005C58A5">
        <w:t>Quan sát thực tế: Mô hình cho ra nh</w:t>
      </w:r>
      <w:r w:rsidR="00922A7A">
        <w:t>ững chú thích gần đúng với đối</w:t>
      </w:r>
      <w:r w:rsidR="00922A7A">
        <w:rPr>
          <w:lang w:val="vi-VN"/>
        </w:rPr>
        <w:t xml:space="preserve"> tượng trong ảnh, nhưng ngữ cảnh cần phải cải thiện độ chính xác thêm.</w:t>
      </w:r>
    </w:p>
    <w:p w14:paraId="6B5571F1" w14:textId="77777777" w:rsidR="00922A7A" w:rsidRDefault="00922A7A" w:rsidP="00922A7A"/>
    <w:p w14:paraId="51274A2D" w14:textId="16845636" w:rsidR="00922A7A" w:rsidRPr="005C58A5" w:rsidRDefault="00922A7A" w:rsidP="00922A7A">
      <w:r w:rsidRPr="00922A7A">
        <w:rPr>
          <w:noProof/>
        </w:rPr>
        <w:drawing>
          <wp:inline distT="0" distB="0" distL="0" distR="0" wp14:anchorId="6DEC0D96" wp14:editId="323E9CB8">
            <wp:extent cx="3884855" cy="35134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696" cy="3521451"/>
                    </a:xfrm>
                    <a:prstGeom prst="rect">
                      <a:avLst/>
                    </a:prstGeom>
                  </pic:spPr>
                </pic:pic>
              </a:graphicData>
            </a:graphic>
          </wp:inline>
        </w:drawing>
      </w:r>
    </w:p>
    <w:p w14:paraId="6D0D6D9A" w14:textId="77777777" w:rsidR="005C58A5" w:rsidRDefault="005C58A5" w:rsidP="00922A7A"/>
    <w:sectPr w:rsidR="005C5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A504BE0"/>
    <w:multiLevelType w:val="hybridMultilevel"/>
    <w:tmpl w:val="3CEE0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4691C"/>
    <w:multiLevelType w:val="hybridMultilevel"/>
    <w:tmpl w:val="5A42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780366"/>
    <w:multiLevelType w:val="hybridMultilevel"/>
    <w:tmpl w:val="BF2ED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46BAF"/>
    <w:multiLevelType w:val="multilevel"/>
    <w:tmpl w:val="BCAC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C50DC"/>
    <w:multiLevelType w:val="multilevel"/>
    <w:tmpl w:val="A08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87CA3"/>
    <w:multiLevelType w:val="multilevel"/>
    <w:tmpl w:val="7C9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C45B3"/>
    <w:multiLevelType w:val="hybridMultilevel"/>
    <w:tmpl w:val="395A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F6796"/>
    <w:multiLevelType w:val="multilevel"/>
    <w:tmpl w:val="45A4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7B1E3D"/>
    <w:multiLevelType w:val="multilevel"/>
    <w:tmpl w:val="6A1A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040D15"/>
    <w:multiLevelType w:val="hybridMultilevel"/>
    <w:tmpl w:val="33DC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8"/>
  </w:num>
  <w:num w:numId="12">
    <w:abstractNumId w:val="9"/>
  </w:num>
  <w:num w:numId="13">
    <w:abstractNumId w:val="10"/>
  </w:num>
  <w:num w:numId="14">
    <w:abstractNumId w:val="15"/>
  </w:num>
  <w:num w:numId="15">
    <w:abstractNumId w:val="13"/>
  </w:num>
  <w:num w:numId="16">
    <w:abstractNumId w:val="12"/>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080C"/>
    <w:rsid w:val="00034616"/>
    <w:rsid w:val="0006063C"/>
    <w:rsid w:val="000E3083"/>
    <w:rsid w:val="0015074B"/>
    <w:rsid w:val="001E5099"/>
    <w:rsid w:val="0029639D"/>
    <w:rsid w:val="002D354C"/>
    <w:rsid w:val="00326F90"/>
    <w:rsid w:val="005C58A5"/>
    <w:rsid w:val="00606DF6"/>
    <w:rsid w:val="00865A4B"/>
    <w:rsid w:val="00922A7A"/>
    <w:rsid w:val="00A92CFB"/>
    <w:rsid w:val="00AA1D8D"/>
    <w:rsid w:val="00AD30A9"/>
    <w:rsid w:val="00B47730"/>
    <w:rsid w:val="00B8707F"/>
    <w:rsid w:val="00BB47BC"/>
    <w:rsid w:val="00C8151C"/>
    <w:rsid w:val="00CB0664"/>
    <w:rsid w:val="00CC0968"/>
    <w:rsid w:val="00EB2166"/>
    <w:rsid w:val="00EC3C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EC361"/>
  <w14:defaultImageDpi w14:val="300"/>
  <w15:docId w15:val="{0D22ACF7-5B01-4277-9652-2F13FF4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2020">
      <w:bodyDiv w:val="1"/>
      <w:marLeft w:val="0"/>
      <w:marRight w:val="0"/>
      <w:marTop w:val="0"/>
      <w:marBottom w:val="0"/>
      <w:divBdr>
        <w:top w:val="none" w:sz="0" w:space="0" w:color="auto"/>
        <w:left w:val="none" w:sz="0" w:space="0" w:color="auto"/>
        <w:bottom w:val="none" w:sz="0" w:space="0" w:color="auto"/>
        <w:right w:val="none" w:sz="0" w:space="0" w:color="auto"/>
      </w:divBdr>
    </w:div>
    <w:div w:id="441415212">
      <w:bodyDiv w:val="1"/>
      <w:marLeft w:val="0"/>
      <w:marRight w:val="0"/>
      <w:marTop w:val="0"/>
      <w:marBottom w:val="0"/>
      <w:divBdr>
        <w:top w:val="none" w:sz="0" w:space="0" w:color="auto"/>
        <w:left w:val="none" w:sz="0" w:space="0" w:color="auto"/>
        <w:bottom w:val="none" w:sz="0" w:space="0" w:color="auto"/>
        <w:right w:val="none" w:sz="0" w:space="0" w:color="auto"/>
      </w:divBdr>
    </w:div>
    <w:div w:id="452985609">
      <w:bodyDiv w:val="1"/>
      <w:marLeft w:val="0"/>
      <w:marRight w:val="0"/>
      <w:marTop w:val="0"/>
      <w:marBottom w:val="0"/>
      <w:divBdr>
        <w:top w:val="none" w:sz="0" w:space="0" w:color="auto"/>
        <w:left w:val="none" w:sz="0" w:space="0" w:color="auto"/>
        <w:bottom w:val="none" w:sz="0" w:space="0" w:color="auto"/>
        <w:right w:val="none" w:sz="0" w:space="0" w:color="auto"/>
      </w:divBdr>
    </w:div>
    <w:div w:id="590432223">
      <w:bodyDiv w:val="1"/>
      <w:marLeft w:val="0"/>
      <w:marRight w:val="0"/>
      <w:marTop w:val="0"/>
      <w:marBottom w:val="0"/>
      <w:divBdr>
        <w:top w:val="none" w:sz="0" w:space="0" w:color="auto"/>
        <w:left w:val="none" w:sz="0" w:space="0" w:color="auto"/>
        <w:bottom w:val="none" w:sz="0" w:space="0" w:color="auto"/>
        <w:right w:val="none" w:sz="0" w:space="0" w:color="auto"/>
      </w:divBdr>
    </w:div>
    <w:div w:id="683678029">
      <w:bodyDiv w:val="1"/>
      <w:marLeft w:val="0"/>
      <w:marRight w:val="0"/>
      <w:marTop w:val="0"/>
      <w:marBottom w:val="0"/>
      <w:divBdr>
        <w:top w:val="none" w:sz="0" w:space="0" w:color="auto"/>
        <w:left w:val="none" w:sz="0" w:space="0" w:color="auto"/>
        <w:bottom w:val="none" w:sz="0" w:space="0" w:color="auto"/>
        <w:right w:val="none" w:sz="0" w:space="0" w:color="auto"/>
      </w:divBdr>
    </w:div>
    <w:div w:id="1093362348">
      <w:bodyDiv w:val="1"/>
      <w:marLeft w:val="0"/>
      <w:marRight w:val="0"/>
      <w:marTop w:val="0"/>
      <w:marBottom w:val="0"/>
      <w:divBdr>
        <w:top w:val="none" w:sz="0" w:space="0" w:color="auto"/>
        <w:left w:val="none" w:sz="0" w:space="0" w:color="auto"/>
        <w:bottom w:val="none" w:sz="0" w:space="0" w:color="auto"/>
        <w:right w:val="none" w:sz="0" w:space="0" w:color="auto"/>
      </w:divBdr>
    </w:div>
    <w:div w:id="1435787121">
      <w:bodyDiv w:val="1"/>
      <w:marLeft w:val="0"/>
      <w:marRight w:val="0"/>
      <w:marTop w:val="0"/>
      <w:marBottom w:val="0"/>
      <w:divBdr>
        <w:top w:val="none" w:sz="0" w:space="0" w:color="auto"/>
        <w:left w:val="none" w:sz="0" w:space="0" w:color="auto"/>
        <w:bottom w:val="none" w:sz="0" w:space="0" w:color="auto"/>
        <w:right w:val="none" w:sz="0" w:space="0" w:color="auto"/>
      </w:divBdr>
    </w:div>
    <w:div w:id="1614745589">
      <w:bodyDiv w:val="1"/>
      <w:marLeft w:val="0"/>
      <w:marRight w:val="0"/>
      <w:marTop w:val="0"/>
      <w:marBottom w:val="0"/>
      <w:divBdr>
        <w:top w:val="none" w:sz="0" w:space="0" w:color="auto"/>
        <w:left w:val="none" w:sz="0" w:space="0" w:color="auto"/>
        <w:bottom w:val="none" w:sz="0" w:space="0" w:color="auto"/>
        <w:right w:val="none" w:sz="0" w:space="0" w:color="auto"/>
      </w:divBdr>
    </w:div>
    <w:div w:id="1722705101">
      <w:bodyDiv w:val="1"/>
      <w:marLeft w:val="0"/>
      <w:marRight w:val="0"/>
      <w:marTop w:val="0"/>
      <w:marBottom w:val="0"/>
      <w:divBdr>
        <w:top w:val="none" w:sz="0" w:space="0" w:color="auto"/>
        <w:left w:val="none" w:sz="0" w:space="0" w:color="auto"/>
        <w:bottom w:val="none" w:sz="0" w:space="0" w:color="auto"/>
        <w:right w:val="none" w:sz="0" w:space="0" w:color="auto"/>
      </w:divBdr>
    </w:div>
    <w:div w:id="2095975770">
      <w:bodyDiv w:val="1"/>
      <w:marLeft w:val="0"/>
      <w:marRight w:val="0"/>
      <w:marTop w:val="0"/>
      <w:marBottom w:val="0"/>
      <w:divBdr>
        <w:top w:val="none" w:sz="0" w:space="0" w:color="auto"/>
        <w:left w:val="none" w:sz="0" w:space="0" w:color="auto"/>
        <w:bottom w:val="none" w:sz="0" w:space="0" w:color="auto"/>
        <w:right w:val="none" w:sz="0" w:space="0" w:color="auto"/>
      </w:divBdr>
    </w:div>
    <w:div w:id="2122331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5428F-8827-46C7-96BB-7D6185C8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2025-05-09T14:55:00Z</dcterms:created>
  <dcterms:modified xsi:type="dcterms:W3CDTF">2025-05-09T14:55:00Z</dcterms:modified>
  <cp:category/>
</cp:coreProperties>
</file>